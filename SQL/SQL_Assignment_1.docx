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4E293" w14:textId="77777777" w:rsidR="009618D3" w:rsidRDefault="00000000">
      <w:pPr>
        <w:pStyle w:val="Title"/>
      </w:pPr>
      <w:r>
        <w:t>SQL Assignment 4</w:t>
      </w:r>
    </w:p>
    <w:p w14:paraId="1034CDC3" w14:textId="77777777" w:rsidR="009618D3" w:rsidRDefault="00000000">
      <w:pPr>
        <w:pStyle w:val="Heading1"/>
      </w:pPr>
      <w:r>
        <w:t>1. Different Types of Views in SQL</w:t>
      </w:r>
    </w:p>
    <w:p w14:paraId="54C679B2" w14:textId="77777777" w:rsidR="009618D3" w:rsidRDefault="00000000">
      <w:r>
        <w:br/>
        <w:t>A view in SQL is a virtual table that is based on the result of a query. It doesn’t store data physically, but it presents data from one or more tables.</w:t>
      </w:r>
      <w:r>
        <w:br/>
      </w:r>
      <w:r>
        <w:br/>
        <w:t>Types of Views:</w:t>
      </w:r>
      <w:r>
        <w:br/>
      </w:r>
      <w:r>
        <w:br/>
        <w:t>1. Simple View:</w:t>
      </w:r>
      <w:r>
        <w:br/>
        <w:t xml:space="preserve">   - A simple view is based on a single table.</w:t>
      </w:r>
      <w:r>
        <w:br/>
        <w:t xml:space="preserve">   - It can be used to select specific columns or rows.</w:t>
      </w:r>
      <w:r>
        <w:br/>
        <w:t xml:space="preserve">   - You cannot modify the data in a simple view if it’s based on multiple tables or aggregate functions.</w:t>
      </w:r>
      <w:r>
        <w:br/>
        <w:t xml:space="preserve">   </w:t>
      </w:r>
      <w:r>
        <w:br/>
        <w:t xml:space="preserve">   Example:</w:t>
      </w:r>
      <w:r>
        <w:br/>
        <w:t xml:space="preserve">   CREATE VIEW simple_view AS</w:t>
      </w:r>
      <w:r>
        <w:br/>
        <w:t xml:space="preserve">   SELECT first_name, last_name</w:t>
      </w:r>
      <w:r>
        <w:br/>
        <w:t xml:space="preserve">   FROM employees;</w:t>
      </w:r>
      <w:r>
        <w:br/>
      </w:r>
      <w:r>
        <w:br/>
        <w:t>2. Complex View:</w:t>
      </w:r>
      <w:r>
        <w:br/>
        <w:t xml:space="preserve">   - A complex view is based on multiple tables, often using joins or aggregate functions.</w:t>
      </w:r>
      <w:r>
        <w:br/>
        <w:t xml:space="preserve">   - It may involve grouping, ordering, or filtering.</w:t>
      </w:r>
      <w:r>
        <w:br/>
        <w:t xml:space="preserve">   </w:t>
      </w:r>
      <w:r>
        <w:br/>
        <w:t xml:space="preserve">   Example:</w:t>
      </w:r>
      <w:r>
        <w:br/>
        <w:t xml:space="preserve">   CREATE VIEW complex_view AS</w:t>
      </w:r>
      <w:r>
        <w:br/>
        <w:t xml:space="preserve">   SELECT orders.order_id, customers.customer_name, orders.order_date</w:t>
      </w:r>
      <w:r>
        <w:br/>
        <w:t xml:space="preserve">   FROM orders</w:t>
      </w:r>
      <w:r>
        <w:br/>
        <w:t xml:space="preserve">   JOIN customers ON orders.customer_id = customers.customer_id;</w:t>
      </w:r>
      <w:r>
        <w:br/>
      </w:r>
      <w:r>
        <w:br/>
        <w:t>3. Materialized View:</w:t>
      </w:r>
      <w:r>
        <w:br/>
        <w:t xml:space="preserve">   - A materialized view stores the query result physically.</w:t>
      </w:r>
      <w:r>
        <w:br/>
        <w:t xml:space="preserve">   - It can be refreshed periodically to reflect changes in the underlying tables.</w:t>
      </w:r>
      <w:r>
        <w:br/>
        <w:t xml:space="preserve">   </w:t>
      </w:r>
      <w:r>
        <w:br/>
        <w:t xml:space="preserve">   Example:</w:t>
      </w:r>
      <w:r>
        <w:br/>
        <w:t xml:space="preserve">   CREATE MATERIALIZED VIEW sales_summary AS</w:t>
      </w:r>
      <w:r>
        <w:br/>
        <w:t xml:space="preserve">   SELECT product_id, SUM(sales) AS total_sales</w:t>
      </w:r>
      <w:r>
        <w:br/>
        <w:t xml:space="preserve">   FROM sales</w:t>
      </w:r>
      <w:r>
        <w:br/>
        <w:t xml:space="preserve">   GROUP BY product_id;</w:t>
      </w:r>
      <w:r>
        <w:br/>
      </w:r>
      <w:r>
        <w:br/>
        <w:t>4. Inline View:</w:t>
      </w:r>
      <w:r>
        <w:br/>
      </w:r>
      <w:r>
        <w:lastRenderedPageBreak/>
        <w:t xml:space="preserve">   - An inline view is a temporary result set created in the FROM clause of a query.</w:t>
      </w:r>
      <w:r>
        <w:br/>
        <w:t xml:space="preserve">   </w:t>
      </w:r>
      <w:r>
        <w:br/>
        <w:t xml:space="preserve">   Example:</w:t>
      </w:r>
      <w:r>
        <w:br/>
        <w:t xml:space="preserve">   SELECT employee_name</w:t>
      </w:r>
      <w:r>
        <w:br/>
        <w:t xml:space="preserve">   FROM (SELECT employee_name, salary FROM employees WHERE department_id = 10) AS dept_10_employees;</w:t>
      </w:r>
      <w:r>
        <w:br/>
      </w:r>
    </w:p>
    <w:p w14:paraId="5D3782EB" w14:textId="77777777" w:rsidR="009618D3" w:rsidRDefault="00000000">
      <w:pPr>
        <w:pStyle w:val="Heading1"/>
      </w:pPr>
      <w:r>
        <w:t>2. Difference Between Function and Stored Procedure</w:t>
      </w:r>
    </w:p>
    <w:p w14:paraId="35A668BC" w14:textId="77777777" w:rsidR="009618D3" w:rsidRDefault="00000000">
      <w:r>
        <w:br/>
        <w:t>- Function:</w:t>
      </w:r>
      <w:r>
        <w:br/>
        <w:t xml:space="preserve">  - A function returns a value (can be scalar or table).</w:t>
      </w:r>
      <w:r>
        <w:br/>
        <w:t xml:space="preserve">  - It is used for computations and operations.</w:t>
      </w:r>
      <w:r>
        <w:br/>
        <w:t xml:space="preserve">  - A function can be used in SQL queries (e.g., in SELECT, WHERE, or HAVING clauses).</w:t>
      </w:r>
      <w:r>
        <w:br/>
      </w:r>
      <w:r>
        <w:br/>
        <w:t>- Stored Procedure:</w:t>
      </w:r>
      <w:r>
        <w:br/>
        <w:t xml:space="preserve">  - A stored procedure may or may not return a value.</w:t>
      </w:r>
      <w:r>
        <w:br/>
        <w:t xml:space="preserve">  - It performs actions such as inserting, updating, or deleting data.</w:t>
      </w:r>
      <w:r>
        <w:br/>
        <w:t xml:space="preserve">  - A stored procedure cannot be used directly in SQL queries.</w:t>
      </w:r>
      <w:r>
        <w:br/>
      </w:r>
      <w:r>
        <w:br/>
        <w:t>Syntax for Creating Function:</w:t>
      </w:r>
      <w:r>
        <w:br/>
        <w:t>CREATE FUNCTION function_name (parameter1 datatype, parameter2 datatype)</w:t>
      </w:r>
      <w:r>
        <w:br/>
        <w:t>RETURNS return_type</w:t>
      </w:r>
      <w:r>
        <w:br/>
        <w:t>AS</w:t>
      </w:r>
      <w:r>
        <w:br/>
        <w:t>BEGIN</w:t>
      </w:r>
      <w:r>
        <w:br/>
        <w:t xml:space="preserve">   -- function logic</w:t>
      </w:r>
      <w:r>
        <w:br/>
        <w:t xml:space="preserve">   RETURN value;</w:t>
      </w:r>
      <w:r>
        <w:br/>
        <w:t>END;</w:t>
      </w:r>
      <w:r>
        <w:br/>
      </w:r>
      <w:r>
        <w:br/>
        <w:t>Syntax for Creating Stored Procedure:</w:t>
      </w:r>
      <w:r>
        <w:br/>
        <w:t>CREATE PROCEDURE procedure_name (parameter1 datatype, parameter2 datatype)</w:t>
      </w:r>
      <w:r>
        <w:br/>
        <w:t>AS</w:t>
      </w:r>
      <w:r>
        <w:br/>
        <w:t>BEGIN</w:t>
      </w:r>
      <w:r>
        <w:br/>
        <w:t xml:space="preserve">   -- procedure logic</w:t>
      </w:r>
      <w:r>
        <w:br/>
        <w:t xml:space="preserve">   -- It can be any action like INSERT, UPDATE, DELETE</w:t>
      </w:r>
      <w:r>
        <w:br/>
        <w:t>END;</w:t>
      </w:r>
      <w:r>
        <w:br/>
      </w:r>
    </w:p>
    <w:p w14:paraId="4C0CB556" w14:textId="77777777" w:rsidR="009618D3" w:rsidRDefault="00000000">
      <w:pPr>
        <w:pStyle w:val="Heading1"/>
      </w:pPr>
      <w:r>
        <w:t>3. Index in SQL</w:t>
      </w:r>
    </w:p>
    <w:p w14:paraId="1E957132" w14:textId="77777777" w:rsidR="009618D3" w:rsidRDefault="00000000">
      <w:r>
        <w:br/>
        <w:t>An index in SQL is a database object used to speed up the retrieval of rows from a table.</w:t>
      </w:r>
      <w:r>
        <w:br/>
      </w:r>
      <w:r>
        <w:lastRenderedPageBreak/>
        <w:br/>
        <w:t>Types of Indexes:</w:t>
      </w:r>
      <w:r>
        <w:br/>
        <w:t>1. Single Column Index:</w:t>
      </w:r>
      <w:r>
        <w:br/>
        <w:t xml:space="preserve">   - An index created on a single column to speed up searches.</w:t>
      </w:r>
      <w:r>
        <w:br/>
        <w:t xml:space="preserve">   Example:</w:t>
      </w:r>
      <w:r>
        <w:br/>
        <w:t xml:space="preserve">   CREATE INDEX idx_name ON employees (last_name);</w:t>
      </w:r>
      <w:r>
        <w:br/>
      </w:r>
      <w:r>
        <w:br/>
        <w:t>2. Composite Index (Multi-column Index):</w:t>
      </w:r>
      <w:r>
        <w:br/>
        <w:t xml:space="preserve">   - An index created on multiple columns.</w:t>
      </w:r>
      <w:r>
        <w:br/>
        <w:t xml:space="preserve">   Example:</w:t>
      </w:r>
      <w:r>
        <w:br/>
        <w:t xml:space="preserve">   CREATE INDEX idx_name ON employees (last_name, first_name);</w:t>
      </w:r>
      <w:r>
        <w:br/>
      </w:r>
      <w:r>
        <w:br/>
        <w:t>3. Unique Index:</w:t>
      </w:r>
      <w:r>
        <w:br/>
        <w:t xml:space="preserve">   - A unique index ensures that all values in the indexed column(s) are unique.</w:t>
      </w:r>
      <w:r>
        <w:br/>
        <w:t xml:space="preserve">   Example:</w:t>
      </w:r>
      <w:r>
        <w:br/>
        <w:t xml:space="preserve">   CREATE UNIQUE INDEX idx_name ON employees (email);</w:t>
      </w:r>
      <w:r>
        <w:br/>
      </w:r>
      <w:r>
        <w:br/>
        <w:t>4. Full-Text Index:</w:t>
      </w:r>
      <w:r>
        <w:br/>
        <w:t xml:space="preserve">   - A special type of index designed for text searching.</w:t>
      </w:r>
      <w:r>
        <w:br/>
        <w:t xml:space="preserve">   Example:</w:t>
      </w:r>
      <w:r>
        <w:br/>
        <w:t xml:space="preserve">   CREATE FULLTEXT INDEX idx_name ON articles (content);</w:t>
      </w:r>
      <w:r>
        <w:br/>
      </w:r>
      <w:r>
        <w:br/>
        <w:t>5. Clustered Index:</w:t>
      </w:r>
      <w:r>
        <w:br/>
        <w:t xml:space="preserve">   - A clustered index sorts and stores the data rows based on the index key.</w:t>
      </w:r>
      <w:r>
        <w:br/>
        <w:t xml:space="preserve">   - A table can have only one clustered index.</w:t>
      </w:r>
      <w:r>
        <w:br/>
        <w:t xml:space="preserve">   Example:</w:t>
      </w:r>
      <w:r>
        <w:br/>
        <w:t xml:space="preserve">   CREATE CLUSTERED INDEX idx_name ON employees (last_name);</w:t>
      </w:r>
      <w:r>
        <w:br/>
      </w:r>
    </w:p>
    <w:p w14:paraId="6624538B" w14:textId="77777777" w:rsidR="009618D3" w:rsidRDefault="00000000">
      <w:pPr>
        <w:pStyle w:val="Heading1"/>
      </w:pPr>
      <w:r>
        <w:t>4. Exception Handling in SQL Stored Procedure</w:t>
      </w:r>
    </w:p>
    <w:p w14:paraId="1AA5E72C" w14:textId="77777777" w:rsidR="009618D3" w:rsidRDefault="00000000">
      <w:r>
        <w:br/>
        <w:t>SQL stored procedures allow exception handling to capture errors and take appropriate actions.</w:t>
      </w:r>
      <w:r>
        <w:br/>
      </w:r>
      <w:r>
        <w:br/>
        <w:t>Example of Exception Handling:</w:t>
      </w:r>
      <w:r>
        <w:br/>
        <w:t>CREATE PROCEDURE handle_error_example</w:t>
      </w:r>
      <w:r>
        <w:br/>
        <w:t>AS</w:t>
      </w:r>
      <w:r>
        <w:br/>
        <w:t>BEGIN</w:t>
      </w:r>
      <w:r>
        <w:br/>
        <w:t xml:space="preserve">   BEGIN TRY</w:t>
      </w:r>
      <w:r>
        <w:br/>
        <w:t xml:space="preserve">      -- Generate an error</w:t>
      </w:r>
      <w:r>
        <w:br/>
        <w:t xml:space="preserve">      SELECT 1 / 0; -- This will throw a divide-by-zero error</w:t>
      </w:r>
      <w:r>
        <w:br/>
        <w:t xml:space="preserve">   END TRY</w:t>
      </w:r>
      <w:r>
        <w:br/>
      </w:r>
      <w:r>
        <w:lastRenderedPageBreak/>
        <w:t xml:space="preserve">   BEGIN CATCH</w:t>
      </w:r>
      <w:r>
        <w:br/>
        <w:t xml:space="preserve">      -- Handle error</w:t>
      </w:r>
      <w:r>
        <w:br/>
        <w:t xml:space="preserve">      PRINT 'An error occurred: ' + ERROR_MESSAGE();</w:t>
      </w:r>
      <w:r>
        <w:br/>
        <w:t xml:space="preserve">   END CATCH</w:t>
      </w:r>
      <w:r>
        <w:br/>
        <w:t>END;</w:t>
      </w:r>
      <w:r>
        <w:br/>
      </w:r>
    </w:p>
    <w:p w14:paraId="69A23722" w14:textId="77777777" w:rsidR="009618D3" w:rsidRDefault="00000000">
      <w:pPr>
        <w:pStyle w:val="Heading1"/>
      </w:pPr>
      <w:r>
        <w:t>5. SQL Function to Split Strings into Rows</w:t>
      </w:r>
    </w:p>
    <w:p w14:paraId="0F29FD61" w14:textId="77777777" w:rsidR="009618D3" w:rsidRDefault="00000000">
      <w:r>
        <w:br/>
        <w:t>To split a string into rows, you can use a recursive Common Table Expression (CTE) or a string-splitting function.</w:t>
      </w:r>
      <w:r>
        <w:br/>
      </w:r>
      <w:r>
        <w:br/>
        <w:t>Example:</w:t>
      </w:r>
      <w:r>
        <w:br/>
        <w:t>CREATE FUNCTION SplitString(@inputString VARCHAR(MAX), @delimiter CHAR(1))</w:t>
      </w:r>
      <w:r>
        <w:br/>
        <w:t>RETURNS @outputTable TABLE (Value VARCHAR(MAX))</w:t>
      </w:r>
      <w:r>
        <w:br/>
        <w:t>AS</w:t>
      </w:r>
      <w:r>
        <w:br/>
        <w:t>BEGIN</w:t>
      </w:r>
      <w:r>
        <w:br/>
        <w:t xml:space="preserve">    DECLARE @startIndex INT, @endIndex INT;</w:t>
      </w:r>
      <w:r>
        <w:br/>
        <w:t xml:space="preserve">    SET @startIndex = 1;</w:t>
      </w:r>
      <w:r>
        <w:br/>
        <w:t xml:space="preserve">    SET @endIndex = CHARINDEX(@delimiter, @inputString);</w:t>
      </w:r>
      <w:r>
        <w:br/>
      </w:r>
      <w:r>
        <w:br/>
        <w:t xml:space="preserve">    WHILE @endIndex &gt; 0</w:t>
      </w:r>
      <w:r>
        <w:br/>
        <w:t xml:space="preserve">    BEGIN</w:t>
      </w:r>
      <w:r>
        <w:br/>
        <w:t xml:space="preserve">        INSERT INTO @outputTable (Value)</w:t>
      </w:r>
      <w:r>
        <w:br/>
        <w:t xml:space="preserve">        SELECT SUBSTRING(@inputString, @startIndex, @endIndex - @startIndex);</w:t>
      </w:r>
      <w:r>
        <w:br/>
      </w:r>
      <w:r>
        <w:br/>
        <w:t xml:space="preserve">        SET @startIndex = @endIndex + 1;</w:t>
      </w:r>
      <w:r>
        <w:br/>
        <w:t xml:space="preserve">        SET @endIndex = CHARINDEX(@delimiter, @inputString, @startIndex);</w:t>
      </w:r>
      <w:r>
        <w:br/>
        <w:t xml:space="preserve">    END</w:t>
      </w:r>
      <w:r>
        <w:br/>
      </w:r>
      <w:r>
        <w:br/>
        <w:t xml:space="preserve">    -- Insert last value after the last delimiter</w:t>
      </w:r>
      <w:r>
        <w:br/>
        <w:t xml:space="preserve">    INSERT INTO @outputTable (Value)</w:t>
      </w:r>
      <w:r>
        <w:br/>
        <w:t xml:space="preserve">    SELECT SUBSTRING(@inputString, @startIndex, LEN(@inputString) - @startIndex + 1);</w:t>
      </w:r>
      <w:r>
        <w:br/>
      </w:r>
      <w:r>
        <w:br/>
        <w:t xml:space="preserve">    RETURN;</w:t>
      </w:r>
      <w:r>
        <w:br/>
        <w:t>END;</w:t>
      </w:r>
      <w:r>
        <w:br/>
      </w:r>
      <w:r>
        <w:br/>
        <w:t>Example Usage:</w:t>
      </w:r>
      <w:r>
        <w:br/>
        <w:t>SELECT * FROM dbo.SplitString('Stephen;peter;berry;Olivier;caroline;', ';');</w:t>
      </w:r>
      <w:r>
        <w:br/>
      </w:r>
    </w:p>
    <w:p w14:paraId="58EA2689" w14:textId="77777777" w:rsidR="009618D3" w:rsidRDefault="00000000">
      <w:pPr>
        <w:pStyle w:val="Heading1"/>
      </w:pPr>
      <w:r>
        <w:lastRenderedPageBreak/>
        <w:t>6. Temporary and Variable Tables</w:t>
      </w:r>
    </w:p>
    <w:p w14:paraId="29D54DBB" w14:textId="77777777" w:rsidR="009618D3" w:rsidRDefault="00000000">
      <w:r>
        <w:br/>
        <w:t>- Temporary Table:</w:t>
      </w:r>
      <w:r>
        <w:br/>
        <w:t xml:space="preserve">  - Temporary tables exist only during the session in which they are created. They are dropped automatically when the session ends.</w:t>
      </w:r>
      <w:r>
        <w:br/>
      </w:r>
      <w:r>
        <w:br/>
        <w:t>Syntax:</w:t>
      </w:r>
      <w:r>
        <w:br/>
        <w:t>CREATE TABLE #temp_table (id INT, name VARCHAR(50));</w:t>
      </w:r>
      <w:r>
        <w:br/>
      </w:r>
      <w:r>
        <w:br/>
        <w:t>Example:</w:t>
      </w:r>
      <w:r>
        <w:br/>
        <w:t>CREATE TABLE #temp (id INT, name VARCHAR(50));</w:t>
      </w:r>
      <w:r>
        <w:br/>
        <w:t>INSERT INTO #temp (id, name) VALUES (1, 'John'), (2, 'Jane');</w:t>
      </w:r>
      <w:r>
        <w:br/>
        <w:t>SELECT * FROM #temp;</w:t>
      </w:r>
      <w:r>
        <w:br/>
        <w:t>DROP TABLE #temp;</w:t>
      </w:r>
      <w:r>
        <w:br/>
      </w:r>
      <w:r>
        <w:br/>
        <w:t>- Variable Table:</w:t>
      </w:r>
      <w:r>
        <w:br/>
        <w:t xml:space="preserve">  - A variable table is a table variable that is scoped to the batch, stored procedure, or function in which it is declared.</w:t>
      </w:r>
      <w:r>
        <w:br/>
      </w:r>
      <w:r>
        <w:br/>
        <w:t>Syntax:</w:t>
      </w:r>
      <w:r>
        <w:br/>
        <w:t>DECLARE @table_variable TABLE (id INT, name VARCHAR(50));</w:t>
      </w:r>
      <w:r>
        <w:br/>
      </w:r>
      <w:r>
        <w:br/>
        <w:t>Example:</w:t>
      </w:r>
      <w:r>
        <w:br/>
        <w:t>DECLARE @temp TABLE (id INT, name VARCHAR(50));</w:t>
      </w:r>
      <w:r>
        <w:br/>
        <w:t>INSERT INTO @temp (id, name) VALUES (1, 'John'), (2, 'Jane');</w:t>
      </w:r>
      <w:r>
        <w:br/>
        <w:t>SELECT * FROM @temp;</w:t>
      </w:r>
      <w:r>
        <w:br/>
      </w:r>
    </w:p>
    <w:sectPr w:rsidR="009618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27217">
    <w:abstractNumId w:val="8"/>
  </w:num>
  <w:num w:numId="2" w16cid:durableId="1937323909">
    <w:abstractNumId w:val="6"/>
  </w:num>
  <w:num w:numId="3" w16cid:durableId="2084642138">
    <w:abstractNumId w:val="5"/>
  </w:num>
  <w:num w:numId="4" w16cid:durableId="1301106557">
    <w:abstractNumId w:val="4"/>
  </w:num>
  <w:num w:numId="5" w16cid:durableId="1186402372">
    <w:abstractNumId w:val="7"/>
  </w:num>
  <w:num w:numId="6" w16cid:durableId="1993289040">
    <w:abstractNumId w:val="3"/>
  </w:num>
  <w:num w:numId="7" w16cid:durableId="1404839575">
    <w:abstractNumId w:val="2"/>
  </w:num>
  <w:num w:numId="8" w16cid:durableId="1907834639">
    <w:abstractNumId w:val="1"/>
  </w:num>
  <w:num w:numId="9" w16cid:durableId="167931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010C"/>
    <w:rsid w:val="0029639D"/>
    <w:rsid w:val="00326F90"/>
    <w:rsid w:val="009618D3"/>
    <w:rsid w:val="00AA1D8D"/>
    <w:rsid w:val="00B47730"/>
    <w:rsid w:val="00CB0664"/>
    <w:rsid w:val="00EC3D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2FB3B"/>
  <w14:defaultImageDpi w14:val="300"/>
  <w15:docId w15:val="{5AD73FB1-045D-4AD6-BCDE-7CF9371D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bhimrao pawar</cp:lastModifiedBy>
  <cp:revision>2</cp:revision>
  <dcterms:created xsi:type="dcterms:W3CDTF">2025-02-03T16:15:00Z</dcterms:created>
  <dcterms:modified xsi:type="dcterms:W3CDTF">2025-02-03T16:15:00Z</dcterms:modified>
  <cp:category/>
</cp:coreProperties>
</file>