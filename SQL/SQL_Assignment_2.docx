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D7943" w14:textId="77777777" w:rsidR="003E1316" w:rsidRDefault="00000000">
      <w:pPr>
        <w:pStyle w:val="Title"/>
      </w:pPr>
      <w:r>
        <w:t>SQL Assignment 2</w:t>
      </w:r>
    </w:p>
    <w:p w14:paraId="5E71E5B1" w14:textId="77777777" w:rsidR="003E1316" w:rsidRDefault="00000000">
      <w:pPr>
        <w:pStyle w:val="Heading1"/>
      </w:pPr>
      <w:r>
        <w:t>1. For an online purchasing database, create entity relationship diagrams. Create a database object from your entity diagram.</w:t>
      </w:r>
    </w:p>
    <w:p w14:paraId="528595C9" w14:textId="77777777" w:rsidR="003E1316" w:rsidRDefault="00000000">
      <w:r>
        <w:br/>
        <w:t xml:space="preserve">    Entity Relationship Diagram (ERD) for an online purchasing system might include the following entities:</w:t>
      </w:r>
      <w:r>
        <w:br/>
        <w:t xml:space="preserve">    - Customers: Stores customer details like customer ID, name, contact information.</w:t>
      </w:r>
      <w:r>
        <w:br/>
        <w:t xml:space="preserve">    - Products: Stores product details such as product ID, name, category, price.</w:t>
      </w:r>
      <w:r>
        <w:br/>
        <w:t xml:space="preserve">    - Orders: Stores information about customer orders like order ID, customer ID, order date.</w:t>
      </w:r>
      <w:r>
        <w:br/>
        <w:t xml:space="preserve">    - Order_Items: Stores the products in an order, including quantity and price at the time of purchase.</w:t>
      </w:r>
      <w:r>
        <w:br/>
        <w:t xml:space="preserve">    - Payments: Stores payment details such as payment ID, order ID, payment date, amount.</w:t>
      </w:r>
      <w:r>
        <w:br/>
      </w:r>
      <w:r>
        <w:br/>
        <w:t xml:space="preserve">    Example ERD:</w:t>
      </w:r>
      <w:r>
        <w:br/>
        <w:t xml:space="preserve">    +--------------+       +------------+        +-------------+</w:t>
      </w:r>
      <w:r>
        <w:br/>
        <w:t xml:space="preserve">    |  Customers  |-------|   Orders   |--------| Order_Items |</w:t>
      </w:r>
      <w:r>
        <w:br/>
        <w:t xml:space="preserve">    +--------------+       +------------+        +-------------+</w:t>
      </w:r>
      <w:r>
        <w:br/>
        <w:t xml:space="preserve">             |                   |                        |</w:t>
      </w:r>
      <w:r>
        <w:br/>
        <w:t xml:space="preserve">      +-------------+       +--------------+          +------------+</w:t>
      </w:r>
      <w:r>
        <w:br/>
        <w:t xml:space="preserve">      |  Payments   |       |   Products   |          |  Payments  |</w:t>
      </w:r>
      <w:r>
        <w:br/>
        <w:t xml:space="preserve">      +-------------+       +--------------+          +------------+</w:t>
      </w:r>
      <w:r>
        <w:br/>
        <w:t xml:space="preserve">    </w:t>
      </w:r>
    </w:p>
    <w:p w14:paraId="69D01BBB" w14:textId="77777777" w:rsidR="003E1316" w:rsidRDefault="00000000">
      <w:pPr>
        <w:pStyle w:val="Heading1"/>
      </w:pPr>
      <w:r>
        <w:t>2. Create a SQL stored procedure to register the use of the database, complete it with proper validation and transaction rollback and commit.</w:t>
      </w:r>
    </w:p>
    <w:p w14:paraId="6FC4BB5C" w14:textId="77777777" w:rsidR="003E1316" w:rsidRDefault="00000000">
      <w:r>
        <w:br/>
        <w:t xml:space="preserve">    SQL Stored Procedure to register database usage with validation and transaction handling:</w:t>
      </w:r>
      <w:r>
        <w:br/>
      </w:r>
      <w:r>
        <w:br/>
        <w:t xml:space="preserve">    DELIMITER $$</w:t>
      </w:r>
      <w:r>
        <w:br/>
        <w:t xml:space="preserve">    CREATE PROCEDURE RegisterUser(IN p_username VARCHAR(100), IN p_password VARCHAR(100))</w:t>
      </w:r>
      <w:r>
        <w:br/>
        <w:t xml:space="preserve">    BEGIN</w:t>
      </w:r>
      <w:r>
        <w:br/>
        <w:t xml:space="preserve">        DECLARE exit handler for sqlexception</w:t>
      </w:r>
      <w:r>
        <w:br/>
        <w:t xml:space="preserve">        BEGIN</w:t>
      </w:r>
      <w:r>
        <w:br/>
        <w:t xml:space="preserve">            -- Rollback the transaction in case of an error</w:t>
      </w:r>
      <w:r>
        <w:br/>
        <w:t xml:space="preserve">            ROLLBACK;</w:t>
      </w:r>
      <w:r>
        <w:br/>
        <w:t xml:space="preserve">        END;</w:t>
      </w:r>
      <w:r>
        <w:br/>
      </w:r>
      <w:r>
        <w:lastRenderedPageBreak/>
        <w:t xml:space="preserve">        </w:t>
      </w:r>
      <w:r>
        <w:br/>
        <w:t xml:space="preserve">        -- Start a new transaction</w:t>
      </w:r>
      <w:r>
        <w:br/>
        <w:t xml:space="preserve">        START TRANSACTION;</w:t>
      </w:r>
      <w:r>
        <w:br/>
      </w:r>
      <w:r>
        <w:br/>
        <w:t xml:space="preserve">        -- Validation check: Ensure the username is not empty</w:t>
      </w:r>
      <w:r>
        <w:br/>
        <w:t xml:space="preserve">        IF p_username IS NULL OR p_username = '' THEN</w:t>
      </w:r>
      <w:r>
        <w:br/>
        <w:t xml:space="preserve">            SIGNAL SQLSTATE '45000' SET MESSAGE_TEXT = 'Username cannot be empty';</w:t>
      </w:r>
      <w:r>
        <w:br/>
        <w:t xml:space="preserve">        END IF;</w:t>
      </w:r>
      <w:r>
        <w:br/>
      </w:r>
      <w:r>
        <w:br/>
        <w:t xml:space="preserve">        -- Insert new user record</w:t>
      </w:r>
      <w:r>
        <w:br/>
        <w:t xml:space="preserve">        INSERT INTO Users(username, password) VALUES(p_username, p_password);</w:t>
      </w:r>
      <w:r>
        <w:br/>
      </w:r>
      <w:r>
        <w:br/>
        <w:t xml:space="preserve">        -- Commit the transaction</w:t>
      </w:r>
      <w:r>
        <w:br/>
        <w:t xml:space="preserve">        COMMIT;</w:t>
      </w:r>
      <w:r>
        <w:br/>
        <w:t xml:space="preserve">    END $$</w:t>
      </w:r>
      <w:r>
        <w:br/>
        <w:t xml:space="preserve">    DELIMITER ;</w:t>
      </w:r>
      <w:r>
        <w:br/>
        <w:t xml:space="preserve">    </w:t>
      </w:r>
    </w:p>
    <w:p w14:paraId="69549DDF" w14:textId="77777777" w:rsidR="003E1316" w:rsidRDefault="00000000">
      <w:pPr>
        <w:pStyle w:val="Heading1"/>
      </w:pPr>
      <w:r>
        <w:t>3. List the SQL aggregate functions and demonstrate how to utilize it.</w:t>
      </w:r>
    </w:p>
    <w:p w14:paraId="6E39721D" w14:textId="77777777" w:rsidR="003E1316" w:rsidRDefault="00000000">
      <w:r>
        <w:br/>
        <w:t xml:space="preserve">    SQL Aggregate Functions:</w:t>
      </w:r>
      <w:r>
        <w:br/>
        <w:t xml:space="preserve">    1. COUNT(): Counts the number of rows.</w:t>
      </w:r>
      <w:r>
        <w:br/>
        <w:t xml:space="preserve">    2. SUM(): Adds the values in a numeric column.</w:t>
      </w:r>
      <w:r>
        <w:br/>
        <w:t xml:space="preserve">    3. AVG(): Computes the average of numeric values.</w:t>
      </w:r>
      <w:r>
        <w:br/>
        <w:t xml:space="preserve">    4. MIN(): Returns the minimum value in a column.</w:t>
      </w:r>
      <w:r>
        <w:br/>
        <w:t xml:space="preserve">    5. MAX(): Returns the maximum value in a column.</w:t>
      </w:r>
      <w:r>
        <w:br/>
      </w:r>
      <w:r>
        <w:br/>
        <w:t xml:space="preserve">    Example usage:</w:t>
      </w:r>
      <w:r>
        <w:br/>
        <w:t xml:space="preserve">    SELECT COUNT(*) AS TotalOrders FROM Orders;</w:t>
      </w:r>
      <w:r>
        <w:br/>
        <w:t xml:space="preserve">    SELECT AVG(price) AS AveragePrice FROM Products;</w:t>
      </w:r>
      <w:r>
        <w:br/>
        <w:t xml:space="preserve">    SELECT MAX(price) AS HighestPrice FROM Products;</w:t>
      </w:r>
      <w:r>
        <w:br/>
        <w:t xml:space="preserve">    </w:t>
      </w:r>
    </w:p>
    <w:p w14:paraId="2CDBB746" w14:textId="77777777" w:rsidR="003E1316" w:rsidRDefault="00000000">
      <w:pPr>
        <w:pStyle w:val="Heading1"/>
      </w:pPr>
      <w:r>
        <w:t>4. Create a pivot query in SQL.</w:t>
      </w:r>
    </w:p>
    <w:p w14:paraId="0412D246" w14:textId="77777777" w:rsidR="003E1316" w:rsidRDefault="00000000">
      <w:r>
        <w:br/>
        <w:t xml:space="preserve">    Pivot query in SQL: Pivoting allows us to transform rows into columns.</w:t>
      </w:r>
      <w:r>
        <w:br/>
        <w:t xml:space="preserve">    Example: Pivoting the Sales data to show products as columns.</w:t>
      </w:r>
      <w:r>
        <w:br/>
        <w:t xml:space="preserve">    </w:t>
      </w:r>
      <w:r>
        <w:br/>
        <w:t xml:space="preserve">    SELECT ProductID, </w:t>
      </w:r>
      <w:r>
        <w:br/>
        <w:t xml:space="preserve">           SUM(CASE WHEN MONTH(OrderDate) = 1 THEN Amount ELSE 0 END) AS January, </w:t>
      </w:r>
      <w:r>
        <w:br/>
        <w:t xml:space="preserve">           SUM(CASE WHEN MONTH(OrderDate) = 2 THEN Amount ELSE 0 END) AS February</w:t>
      </w:r>
      <w:r>
        <w:br/>
      </w:r>
      <w:r>
        <w:lastRenderedPageBreak/>
        <w:t xml:space="preserve">    FROM Sales</w:t>
      </w:r>
      <w:r>
        <w:br/>
        <w:t xml:space="preserve">    GROUP BY ProductID;</w:t>
      </w:r>
      <w:r>
        <w:br/>
        <w:t xml:space="preserve">    </w:t>
      </w:r>
    </w:p>
    <w:p w14:paraId="611972BD" w14:textId="77777777" w:rsidR="003E1316" w:rsidRDefault="00000000">
      <w:pPr>
        <w:pStyle w:val="Heading1"/>
      </w:pPr>
      <w:r>
        <w:t>5. Describe how to join in SQL with an example.</w:t>
      </w:r>
    </w:p>
    <w:p w14:paraId="2853960D" w14:textId="77777777" w:rsidR="003E1316" w:rsidRDefault="00000000">
      <w:r>
        <w:br/>
        <w:t xml:space="preserve">    SQL JOINs combine rows from two or more tables based on a related column.</w:t>
      </w:r>
      <w:r>
        <w:br/>
        <w:t xml:space="preserve">    Types of JOINs:</w:t>
      </w:r>
      <w:r>
        <w:br/>
        <w:t xml:space="preserve">    1. INNER JOIN: Returns rows when there is a match in both tables.</w:t>
      </w:r>
      <w:r>
        <w:br/>
        <w:t xml:space="preserve">    2. LEFT JOIN: Returns all rows from the left table, with matching rows from the right table.</w:t>
      </w:r>
      <w:r>
        <w:br/>
        <w:t xml:space="preserve">    3. RIGHT JOIN: Returns all rows from the right table, with matching rows from the left table.</w:t>
      </w:r>
      <w:r>
        <w:br/>
        <w:t xml:space="preserve">    4. FULL JOIN: Returns all rows when there is a match in either table.</w:t>
      </w:r>
      <w:r>
        <w:br/>
      </w:r>
      <w:r>
        <w:br/>
        <w:t xml:space="preserve">    Example: </w:t>
      </w:r>
      <w:r>
        <w:br/>
        <w:t xml:space="preserve">    SELECT Orders.OrderID, Customers.CustomerName</w:t>
      </w:r>
      <w:r>
        <w:br/>
        <w:t xml:space="preserve">    FROM Orders</w:t>
      </w:r>
      <w:r>
        <w:br/>
        <w:t xml:space="preserve">    INNER JOIN Customers ON Orders.CustomerID = Customers.CustomerID;</w:t>
      </w:r>
      <w:r>
        <w:br/>
        <w:t xml:space="preserve">    </w:t>
      </w:r>
    </w:p>
    <w:p w14:paraId="29B03EF3" w14:textId="77777777" w:rsidR="003E1316" w:rsidRDefault="00000000">
      <w:pPr>
        <w:pStyle w:val="Heading1"/>
      </w:pPr>
      <w:r>
        <w:t>6. How to locate the 4th highest value in a column in a row. Create your table.</w:t>
      </w:r>
    </w:p>
    <w:p w14:paraId="696BBC07" w14:textId="77777777" w:rsidR="003E1316" w:rsidRDefault="00000000">
      <w:r>
        <w:br/>
        <w:t xml:space="preserve">    Example to find the 4th highest value in a column:</w:t>
      </w:r>
      <w:r>
        <w:br/>
        <w:t xml:space="preserve">    </w:t>
      </w:r>
      <w:r>
        <w:br/>
        <w:t xml:space="preserve">    CREATE TABLE Employee (</w:t>
      </w:r>
      <w:r>
        <w:br/>
        <w:t xml:space="preserve">        EmployeeID INT PRIMARY KEY,</w:t>
      </w:r>
      <w:r>
        <w:br/>
        <w:t xml:space="preserve">        Name VARCHAR(100),</w:t>
      </w:r>
      <w:r>
        <w:br/>
        <w:t xml:space="preserve">        Salary DECIMAL(10,2)</w:t>
      </w:r>
      <w:r>
        <w:br/>
        <w:t xml:space="preserve">    );</w:t>
      </w:r>
      <w:r>
        <w:br/>
        <w:t xml:space="preserve">    </w:t>
      </w:r>
      <w:r>
        <w:br/>
        <w:t xml:space="preserve">    INSERT INTO Employee (EmployeeID, Name, Salary) VALUES</w:t>
      </w:r>
      <w:r>
        <w:br/>
        <w:t xml:space="preserve">    (1, 'Alice', 60000),</w:t>
      </w:r>
      <w:r>
        <w:br/>
        <w:t xml:space="preserve">    (2, 'Bob', 50000),</w:t>
      </w:r>
      <w:r>
        <w:br/>
        <w:t xml:space="preserve">    (3, 'Charlie', 70000),</w:t>
      </w:r>
      <w:r>
        <w:br/>
        <w:t xml:space="preserve">    (4, 'David', 55000),</w:t>
      </w:r>
      <w:r>
        <w:br/>
        <w:t xml:space="preserve">    (5, 'Eve', 45000);</w:t>
      </w:r>
      <w:r>
        <w:br/>
        <w:t xml:space="preserve">    </w:t>
      </w:r>
      <w:r>
        <w:br/>
        <w:t xml:space="preserve">    -- Query to find the 4th highest salary:</w:t>
      </w:r>
      <w:r>
        <w:br/>
        <w:t xml:space="preserve">    SELECT MAX(Salary) AS FourthHighestSalary</w:t>
      </w:r>
      <w:r>
        <w:br/>
      </w:r>
      <w:r>
        <w:lastRenderedPageBreak/>
        <w:t xml:space="preserve">    FROM Employee</w:t>
      </w:r>
      <w:r>
        <w:br/>
        <w:t xml:space="preserve">    WHERE Salary NOT IN (</w:t>
      </w:r>
      <w:r>
        <w:br/>
        <w:t xml:space="preserve">        SELECT Salary</w:t>
      </w:r>
      <w:r>
        <w:br/>
        <w:t xml:space="preserve">        FROM Employee</w:t>
      </w:r>
      <w:r>
        <w:br/>
        <w:t xml:space="preserve">        ORDER BY Salary DESC</w:t>
      </w:r>
      <w:r>
        <w:br/>
        <w:t xml:space="preserve">        LIMIT 3</w:t>
      </w:r>
      <w:r>
        <w:br/>
        <w:t xml:space="preserve">    );</w:t>
      </w:r>
      <w:r>
        <w:br/>
        <w:t xml:space="preserve">    </w:t>
      </w:r>
    </w:p>
    <w:sectPr w:rsidR="003E13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0892151">
    <w:abstractNumId w:val="8"/>
  </w:num>
  <w:num w:numId="2" w16cid:durableId="1957327015">
    <w:abstractNumId w:val="6"/>
  </w:num>
  <w:num w:numId="3" w16cid:durableId="1596669244">
    <w:abstractNumId w:val="5"/>
  </w:num>
  <w:num w:numId="4" w16cid:durableId="1195539712">
    <w:abstractNumId w:val="4"/>
  </w:num>
  <w:num w:numId="5" w16cid:durableId="1041857691">
    <w:abstractNumId w:val="7"/>
  </w:num>
  <w:num w:numId="6" w16cid:durableId="700278318">
    <w:abstractNumId w:val="3"/>
  </w:num>
  <w:num w:numId="7" w16cid:durableId="1151630445">
    <w:abstractNumId w:val="2"/>
  </w:num>
  <w:num w:numId="8" w16cid:durableId="1311522691">
    <w:abstractNumId w:val="1"/>
  </w:num>
  <w:num w:numId="9" w16cid:durableId="605232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E1316"/>
    <w:rsid w:val="004B7C89"/>
    <w:rsid w:val="006032B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DEB811"/>
  <w14:defaultImageDpi w14:val="300"/>
  <w15:docId w15:val="{C955A027-6DD4-4EE1-A43B-253B5EA75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702</Words>
  <Characters>3770</Characters>
  <Application>Microsoft Office Word</Application>
  <DocSecurity>0</DocSecurity>
  <Lines>145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bhimrao pawar</cp:lastModifiedBy>
  <cp:revision>2</cp:revision>
  <dcterms:created xsi:type="dcterms:W3CDTF">2025-02-03T16:20:00Z</dcterms:created>
  <dcterms:modified xsi:type="dcterms:W3CDTF">2025-02-03T16:20:00Z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881f640cc72b34d6fdd75555c72d7864b23e384c465dfd25651114bd7dda5c92</vt:lpwstr>
  </property>
</Properties>
</file>